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20249" w14:textId="77777777" w:rsidR="006A3AEC" w:rsidRDefault="00000000">
      <w:pPr>
        <w:pStyle w:val="Heading1"/>
      </w:pPr>
      <w:r>
        <w:t>Data Analyst Assessment Test</w:t>
      </w:r>
    </w:p>
    <w:p w14:paraId="519EB416" w14:textId="77777777" w:rsidR="006A3AEC" w:rsidRDefault="00000000">
      <w:pPr>
        <w:pStyle w:val="Heading2"/>
      </w:pPr>
      <w:r>
        <w:t>Candidate Information:</w:t>
      </w:r>
    </w:p>
    <w:p w14:paraId="506F9CB6" w14:textId="77777777" w:rsidR="006A3AEC" w:rsidRDefault="00000000">
      <w:r>
        <w:t>Name:</w:t>
      </w:r>
    </w:p>
    <w:p w14:paraId="64DBE175" w14:textId="77777777" w:rsidR="006A3AEC" w:rsidRDefault="00000000">
      <w:r>
        <w:t>Email:</w:t>
      </w:r>
    </w:p>
    <w:p w14:paraId="6265428F" w14:textId="77777777" w:rsidR="006A3AEC" w:rsidRDefault="00000000">
      <w:r>
        <w:t>Phone:</w:t>
      </w:r>
    </w:p>
    <w:p w14:paraId="61B747DB" w14:textId="77777777" w:rsidR="006A3AEC" w:rsidRDefault="00000000">
      <w:r>
        <w:t>Date:</w:t>
      </w:r>
    </w:p>
    <w:p w14:paraId="4F4C8994" w14:textId="155E3E05" w:rsidR="006A3AEC" w:rsidRDefault="00000000">
      <w:pPr>
        <w:pStyle w:val="Heading2"/>
      </w:pPr>
      <w:r>
        <w:t>Section 1: Microsoft Excel</w:t>
      </w:r>
    </w:p>
    <w:p w14:paraId="4646D79E" w14:textId="66F9A677" w:rsidR="006A3AEC" w:rsidRDefault="00000000">
      <w:pPr>
        <w:pStyle w:val="Heading3"/>
      </w:pPr>
      <w:r>
        <w:t>1. Data Manipulation and Analysis</w:t>
      </w:r>
    </w:p>
    <w:p w14:paraId="26CAB4F9" w14:textId="113622B3" w:rsidR="006A3AEC" w:rsidRDefault="00000000">
      <w:r>
        <w:t xml:space="preserve">You are provided with a dataset in an Excel file named sales_data.xlsx. The dataset contains sales information including </w:t>
      </w:r>
      <w:r w:rsidR="007C7967" w:rsidRPr="007C7967">
        <w:t>Vendor, Product, Functional Market, Region, Deployment Type, Half Year,</w:t>
      </w:r>
      <w:r w:rsidR="007C7967">
        <w:t xml:space="preserve"> </w:t>
      </w:r>
      <w:r w:rsidR="007C7967" w:rsidRPr="007C7967">
        <w:t>Revenue</w:t>
      </w:r>
      <w:r w:rsidR="007C7967">
        <w:t>.</w:t>
      </w:r>
      <w:r>
        <w:br/>
      </w:r>
      <w:r>
        <w:br/>
        <w:t xml:space="preserve">a. Calculate the total </w:t>
      </w:r>
      <w:r w:rsidR="00816B9D">
        <w:t>revenue</w:t>
      </w:r>
      <w:r>
        <w:t xml:space="preserve"> for each region. </w:t>
      </w:r>
      <w:r>
        <w:br/>
      </w:r>
      <w:r>
        <w:br/>
        <w:t xml:space="preserve">b. Create a pivot table that shows the total </w:t>
      </w:r>
      <w:r w:rsidR="00816B9D">
        <w:t>revenue</w:t>
      </w:r>
      <w:r>
        <w:t xml:space="preserve"> per product per region. </w:t>
      </w:r>
    </w:p>
    <w:p w14:paraId="498D6F80" w14:textId="16D7940B" w:rsidR="006A3AEC" w:rsidRDefault="00000000">
      <w:pPr>
        <w:pStyle w:val="Heading3"/>
      </w:pPr>
      <w:r>
        <w:t>2. Data Visualization</w:t>
      </w:r>
    </w:p>
    <w:p w14:paraId="51FB606F" w14:textId="10AA0563" w:rsidR="006A3AEC" w:rsidRDefault="00000000">
      <w:r>
        <w:t>Using the same dataset sales_data.xlsx, create the following visualizations:</w:t>
      </w:r>
      <w:r>
        <w:br/>
      </w:r>
      <w:r>
        <w:br/>
        <w:t xml:space="preserve">a. A line chart showing the </w:t>
      </w:r>
      <w:r w:rsidR="00816B9D">
        <w:t>revenue</w:t>
      </w:r>
      <w:r>
        <w:t xml:space="preserve"> trend over time for each region. </w:t>
      </w:r>
      <w:r>
        <w:br/>
      </w:r>
      <w:r>
        <w:br/>
        <w:t xml:space="preserve">b. A bar chart comparing total </w:t>
      </w:r>
      <w:r w:rsidR="00816B9D">
        <w:t>revenue</w:t>
      </w:r>
      <w:r>
        <w:t xml:space="preserve"> of different products. </w:t>
      </w:r>
    </w:p>
    <w:p w14:paraId="33AF617C" w14:textId="6213F1CE" w:rsidR="006A3AEC" w:rsidRDefault="00000000">
      <w:pPr>
        <w:pStyle w:val="Heading2"/>
      </w:pPr>
      <w:r>
        <w:t xml:space="preserve">Section 2: Python and Web Scraping </w:t>
      </w:r>
    </w:p>
    <w:p w14:paraId="6A3B9FBF" w14:textId="323053B0" w:rsidR="006A3AEC" w:rsidRDefault="00000000">
      <w:pPr>
        <w:pStyle w:val="Heading3"/>
      </w:pPr>
      <w:r>
        <w:t xml:space="preserve">1. Data Analysis with Python </w:t>
      </w:r>
    </w:p>
    <w:p w14:paraId="459FD859" w14:textId="77777777" w:rsidR="00816B9D" w:rsidRDefault="00000000">
      <w:r>
        <w:t xml:space="preserve">You are provided with </w:t>
      </w:r>
      <w:r w:rsidR="00816B9D">
        <w:t>a sheet</w:t>
      </w:r>
      <w:r>
        <w:t xml:space="preserve"> named </w:t>
      </w:r>
      <w:proofErr w:type="spellStart"/>
      <w:r w:rsidR="00816B9D" w:rsidRPr="00816B9D">
        <w:t>funding_data</w:t>
      </w:r>
      <w:proofErr w:type="spellEnd"/>
      <w:r>
        <w:t xml:space="preserve"> containing </w:t>
      </w:r>
      <w:r w:rsidR="00816B9D">
        <w:t>company</w:t>
      </w:r>
      <w:r>
        <w:t xml:space="preserve"> information</w:t>
      </w:r>
    </w:p>
    <w:p w14:paraId="0C6C4A17" w14:textId="79871715" w:rsidR="006A3AEC" w:rsidRDefault="00000000">
      <w:r>
        <w:t>a. Write a Python script to read the</w:t>
      </w:r>
      <w:r w:rsidR="00816B9D">
        <w:t xml:space="preserve"> sheet</w:t>
      </w:r>
      <w:r>
        <w:t xml:space="preserve"> and perform the following analysis:</w:t>
      </w:r>
      <w:r>
        <w:br/>
        <w:t xml:space="preserve">   - </w:t>
      </w:r>
      <w:r w:rsidR="00136483">
        <w:t>Read the ‘</w:t>
      </w:r>
      <w:r w:rsidR="00136483" w:rsidRPr="00136483">
        <w:t>Description</w:t>
      </w:r>
      <w:r w:rsidR="00136483">
        <w:t>’</w:t>
      </w:r>
      <w:r>
        <w:t xml:space="preserve"> of the </w:t>
      </w:r>
      <w:r w:rsidR="00816B9D">
        <w:t>companies</w:t>
      </w:r>
      <w:r w:rsidR="00136483">
        <w:t xml:space="preserve"> and create </w:t>
      </w:r>
      <w:proofErr w:type="gramStart"/>
      <w:r w:rsidR="00136483">
        <w:t>a</w:t>
      </w:r>
      <w:proofErr w:type="gramEnd"/>
      <w:r w:rsidR="00136483">
        <w:t xml:space="preserve"> extract only the services or product offerings from each company in a different column.</w:t>
      </w:r>
      <w:r>
        <w:br/>
        <w:t xml:space="preserve">   - Determine the most </w:t>
      </w:r>
      <w:r w:rsidR="00136483">
        <w:t>funded</w:t>
      </w:r>
      <w:r>
        <w:t xml:space="preserve"> </w:t>
      </w:r>
      <w:r w:rsidR="00136483">
        <w:t>month</w:t>
      </w:r>
      <w:r>
        <w:t>.</w:t>
      </w:r>
      <w:r>
        <w:br/>
      </w:r>
      <w:r>
        <w:br/>
        <w:t>b. Generate a summary report in a text file that includes the results of your analysis.</w:t>
      </w:r>
    </w:p>
    <w:p w14:paraId="316316D1" w14:textId="03075757" w:rsidR="006A3AEC" w:rsidRDefault="00000000">
      <w:pPr>
        <w:pStyle w:val="Heading3"/>
      </w:pPr>
      <w:r>
        <w:t xml:space="preserve">2. Web Scraping </w:t>
      </w:r>
    </w:p>
    <w:p w14:paraId="416F2E30" w14:textId="1899BDE0" w:rsidR="006A3AEC" w:rsidRDefault="00000000">
      <w:r>
        <w:t xml:space="preserve">Write a Python script to scrape data from </w:t>
      </w:r>
      <w:r w:rsidR="00616941" w:rsidRPr="00616941">
        <w:t>https://www.findfunding.vc/</w:t>
      </w:r>
      <w:r>
        <w:t xml:space="preserve"> (e.g., </w:t>
      </w:r>
      <w:r w:rsidR="00616941">
        <w:t>funding size, investors and contacts</w:t>
      </w:r>
      <w:r>
        <w:t xml:space="preserve">) using </w:t>
      </w:r>
      <w:proofErr w:type="spellStart"/>
      <w:r>
        <w:t>BeautifulSoup</w:t>
      </w:r>
      <w:proofErr w:type="spellEnd"/>
      <w:r>
        <w:t xml:space="preserve"> or Scrapy. The script should:</w:t>
      </w:r>
      <w:r>
        <w:br/>
      </w:r>
      <w:r>
        <w:lastRenderedPageBreak/>
        <w:br/>
        <w:t xml:space="preserve">a. Extract the data and store it in a Pandas DataFrame. </w:t>
      </w:r>
      <w:r>
        <w:br/>
      </w:r>
      <w:r>
        <w:br/>
        <w:t xml:space="preserve">b. Save the DataFrame to a CSV file named ecommerce_data.csv. </w:t>
      </w:r>
    </w:p>
    <w:p w14:paraId="2239A580" w14:textId="2CA8FD80" w:rsidR="006A3AEC" w:rsidRDefault="00000000">
      <w:pPr>
        <w:pStyle w:val="Heading2"/>
      </w:pPr>
      <w:r>
        <w:t xml:space="preserve">Section </w:t>
      </w:r>
      <w:r w:rsidR="00616941">
        <w:t>3</w:t>
      </w:r>
      <w:r>
        <w:t xml:space="preserve">: Analytical and Problem-Solving Skills </w:t>
      </w:r>
    </w:p>
    <w:p w14:paraId="188EF0F3" w14:textId="2582B073" w:rsidR="006A3AEC" w:rsidRDefault="00000000">
      <w:pPr>
        <w:pStyle w:val="Heading3"/>
      </w:pPr>
      <w:r>
        <w:t xml:space="preserve">Scenario-Based Question </w:t>
      </w:r>
    </w:p>
    <w:p w14:paraId="3EBE5EC3" w14:textId="21B7F728" w:rsidR="006A3AEC" w:rsidRDefault="00000000">
      <w:r>
        <w:t xml:space="preserve">You are given a dataset that has missing values, duplicates, and inconsistencies. Describe your approach to clean and prepare this data for analysis. Include the steps you would take and any tools or methods you would use. </w:t>
      </w:r>
    </w:p>
    <w:p w14:paraId="2846396E" w14:textId="29918908" w:rsidR="006A3AEC" w:rsidRDefault="00000000">
      <w:pPr>
        <w:pStyle w:val="Heading2"/>
      </w:pPr>
      <w:r>
        <w:t xml:space="preserve">Section 5: Communication Skills </w:t>
      </w:r>
    </w:p>
    <w:p w14:paraId="2915FB97" w14:textId="4F42C708" w:rsidR="006A3AEC" w:rsidRDefault="00000000">
      <w:pPr>
        <w:pStyle w:val="Heading3"/>
      </w:pPr>
      <w:r>
        <w:t xml:space="preserve">Presentation of Findings </w:t>
      </w:r>
    </w:p>
    <w:p w14:paraId="4B61A666" w14:textId="4FDA508D" w:rsidR="006A3AEC" w:rsidRDefault="00000000">
      <w:r>
        <w:t xml:space="preserve">Prepare a brief report (max 500 words) summarizing the key findings from the analyses you performed in Sections 1 and 2. The report should be clear, concise, and well-structured, highlighting the most important insights and recommendations for the business. </w:t>
      </w:r>
    </w:p>
    <w:p w14:paraId="7C396906" w14:textId="77777777" w:rsidR="006A3AEC" w:rsidRDefault="00000000">
      <w:pPr>
        <w:pStyle w:val="Heading2"/>
      </w:pPr>
      <w:r>
        <w:t>Submission Instructions:</w:t>
      </w:r>
    </w:p>
    <w:p w14:paraId="417F0071" w14:textId="4F7EECF7" w:rsidR="006A3AEC" w:rsidRDefault="00000000">
      <w:r>
        <w:t>Please complete the assessment within [</w:t>
      </w:r>
      <w:r w:rsidR="00616941">
        <w:t>6pm 19</w:t>
      </w:r>
      <w:r w:rsidR="00616941" w:rsidRPr="00616941">
        <w:rPr>
          <w:vertAlign w:val="superscript"/>
        </w:rPr>
        <w:t>th</w:t>
      </w:r>
      <w:r w:rsidR="00616941">
        <w:t xml:space="preserve"> June</w:t>
      </w:r>
      <w:r>
        <w:t>].</w:t>
      </w:r>
      <w:r>
        <w:br/>
      </w:r>
      <w:r>
        <w:br/>
        <w:t>Submit all scripts, SQL queries, and the Excel file via email to [</w:t>
      </w:r>
      <w:r w:rsidR="00616941">
        <w:t>tripathyhimansu@gmail.com and anu@trend-lytics.com</w:t>
      </w:r>
      <w:r>
        <w:t>].</w:t>
      </w:r>
      <w:r>
        <w:br/>
      </w:r>
      <w:r>
        <w:br/>
        <w:t>Include your name and contact information in all submitted files.</w:t>
      </w:r>
    </w:p>
    <w:sectPr w:rsidR="006A3A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4526911">
    <w:abstractNumId w:val="8"/>
  </w:num>
  <w:num w:numId="2" w16cid:durableId="1735469936">
    <w:abstractNumId w:val="6"/>
  </w:num>
  <w:num w:numId="3" w16cid:durableId="41028809">
    <w:abstractNumId w:val="5"/>
  </w:num>
  <w:num w:numId="4" w16cid:durableId="751706312">
    <w:abstractNumId w:val="4"/>
  </w:num>
  <w:num w:numId="5" w16cid:durableId="1050032053">
    <w:abstractNumId w:val="7"/>
  </w:num>
  <w:num w:numId="6" w16cid:durableId="919026948">
    <w:abstractNumId w:val="3"/>
  </w:num>
  <w:num w:numId="7" w16cid:durableId="178009062">
    <w:abstractNumId w:val="2"/>
  </w:num>
  <w:num w:numId="8" w16cid:durableId="239757246">
    <w:abstractNumId w:val="1"/>
  </w:num>
  <w:num w:numId="9" w16cid:durableId="152987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483"/>
    <w:rsid w:val="0015074B"/>
    <w:rsid w:val="001955BB"/>
    <w:rsid w:val="0029639D"/>
    <w:rsid w:val="00326F90"/>
    <w:rsid w:val="00371162"/>
    <w:rsid w:val="00616941"/>
    <w:rsid w:val="006A3AEC"/>
    <w:rsid w:val="007C7967"/>
    <w:rsid w:val="008026F3"/>
    <w:rsid w:val="00816B9D"/>
    <w:rsid w:val="00A971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3B0CD"/>
  <w14:defaultImageDpi w14:val="300"/>
  <w15:docId w15:val="{10FE7B1E-D6EC-4CCE-AA5E-0F2F3FE7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Himansu Bhusan Tripathy</cp:lastModifiedBy>
  <cp:revision>2</cp:revision>
  <dcterms:created xsi:type="dcterms:W3CDTF">2024-06-18T11:28:00Z</dcterms:created>
  <dcterms:modified xsi:type="dcterms:W3CDTF">2024-06-18T11:28:00Z</dcterms:modified>
  <cp:category/>
</cp:coreProperties>
</file>